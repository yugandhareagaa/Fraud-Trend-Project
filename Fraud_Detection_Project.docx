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Fraud Detection Project</w:t>
      </w:r>
    </w:p>
    <w:p>
      <w:pPr>
        <w:pStyle w:val="Heading1"/>
      </w:pPr>
      <w:r>
        <w:t>Project Title</w:t>
      </w:r>
    </w:p>
    <w:p>
      <w:r>
        <w:t>Develop and Test a Generative AI-Powered Fraud Detection System</w:t>
      </w:r>
    </w:p>
    <w:p>
      <w:pPr>
        <w:pStyle w:val="Heading1"/>
      </w:pPr>
      <w:r>
        <w:t>Overview</w:t>
      </w:r>
    </w:p>
    <w:p>
      <w:r>
        <w:t>This project demonstrates the application of generative AI concepts to a real-world fraud detection problem in the financial domain. The objective was to simulate a fraud detection pipeline from synthetic data generation to model training, integration, and reporting.</w:t>
      </w:r>
    </w:p>
    <w:p>
      <w:pPr>
        <w:pStyle w:val="Heading1"/>
      </w:pPr>
      <w:r>
        <w:t>Tools &amp; Technologies Used</w:t>
      </w:r>
    </w:p>
    <w:p>
      <w:r>
        <w:t>- Python</w:t>
      </w:r>
    </w:p>
    <w:p>
      <w:r>
        <w:t>- Google Colab</w:t>
      </w:r>
    </w:p>
    <w:p>
      <w:r>
        <w:t>- pandas - for data manipulation</w:t>
      </w:r>
    </w:p>
    <w:p>
      <w:r>
        <w:t>- scikit-learn - for machine learning</w:t>
      </w:r>
    </w:p>
    <w:p>
      <w:r>
        <w:t>- SMOTE (imbalanced-learn) - for handling imbalanced data</w:t>
      </w:r>
    </w:p>
    <w:p>
      <w:r>
        <w:t>- Logistic Regression - for model training</w:t>
      </w:r>
    </w:p>
    <w:p>
      <w:pPr>
        <w:pStyle w:val="Heading1"/>
      </w:pPr>
      <w:r>
        <w:t>Dataset Description</w:t>
      </w:r>
    </w:p>
    <w:p>
      <w:r>
        <w:t>A synthetic dataset was generated to mimic real-world financial transactions with fields such as TransactionAmount, BankName, BIN, Location, DeviceID, Timestamp, and IsFraud. Fraud patterns included reuse of devices and larger transaction amounts.</w:t>
      </w:r>
    </w:p>
    <w:p>
      <w:pPr>
        <w:pStyle w:val="Heading1"/>
      </w:pPr>
      <w:r>
        <w:t>Model Training</w:t>
      </w:r>
    </w:p>
    <w:p>
      <w:r>
        <w:t>- LabelEncoded categorical data</w:t>
      </w:r>
    </w:p>
    <w:p>
      <w:r>
        <w:t>- Extracted Hour and DayOfWeek from Timestamp</w:t>
      </w:r>
    </w:p>
    <w:p>
      <w:r>
        <w:t>- Split data into training and testing sets</w:t>
      </w:r>
    </w:p>
    <w:p>
      <w:r>
        <w:t>- Used Logistic Regression model</w:t>
      </w:r>
    </w:p>
    <w:p>
      <w:r>
        <w:t>- Applied SMOTE to balance the training data</w:t>
      </w:r>
    </w:p>
    <w:p>
      <w:pPr>
        <w:pStyle w:val="Heading1"/>
      </w:pPr>
      <w:r>
        <w:t>Compliance Workflow Integration</w:t>
      </w:r>
    </w:p>
    <w:p>
      <w:r>
        <w:t>Developed a script that:</w:t>
      </w:r>
    </w:p>
    <w:p>
      <w:r>
        <w:t>1. Takes a new transaction</w:t>
      </w:r>
    </w:p>
    <w:p>
      <w:r>
        <w:t>2. Uses the trained model to classify it</w:t>
      </w:r>
    </w:p>
    <w:p>
      <w:r>
        <w:t>3. Flags suspicious transactions</w:t>
      </w:r>
    </w:p>
    <w:p>
      <w:r>
        <w:t>4. Generates a report summarizing flagged entries</w:t>
      </w:r>
    </w:p>
    <w:p>
      <w:pPr>
        <w:pStyle w:val="Heading1"/>
      </w:pPr>
      <w:r>
        <w:t>Testing &amp; Optimization</w:t>
      </w:r>
    </w:p>
    <w:p>
      <w:r>
        <w:t>- Improved recall using SMOTE</w:t>
      </w:r>
    </w:p>
    <w:p>
      <w:r>
        <w:t>- Evaluated performance on test data using classification metrics</w:t>
      </w:r>
    </w:p>
    <w:p>
      <w:pPr>
        <w:pStyle w:val="Heading1"/>
      </w:pPr>
      <w:r>
        <w:t>Challenges</w:t>
      </w:r>
    </w:p>
    <w:p>
      <w:r>
        <w:t>- Imbalanced dataset (handled with SMOTE)</w:t>
      </w:r>
    </w:p>
    <w:p>
      <w:r>
        <w:t>- Creating realistic fraud patterns</w:t>
      </w:r>
    </w:p>
    <w:p>
      <w:r>
        <w:t>- Effective use of time-based features</w:t>
      </w:r>
    </w:p>
    <w:p>
      <w:pPr>
        <w:pStyle w:val="Heading1"/>
      </w:pPr>
      <w:r>
        <w:t>Potential Improvements</w:t>
      </w:r>
    </w:p>
    <w:p>
      <w:r>
        <w:t>- Use of advanced models like XGBoost</w:t>
      </w:r>
    </w:p>
    <w:p>
      <w:r>
        <w:t>- Add more complex fraud scenarios</w:t>
      </w:r>
    </w:p>
    <w:p>
      <w:r>
        <w:t>- Unsupervised learning for anomaly detection</w:t>
      </w:r>
    </w:p>
    <w:p>
      <w:r>
        <w:t>- Real-time monitoring dashboard</w:t>
      </w:r>
    </w:p>
    <w:p>
      <w:pPr>
        <w:pStyle w:val="Heading1"/>
      </w:pPr>
      <w:r>
        <w:t>Final Deliverables</w:t>
      </w:r>
    </w:p>
    <w:p>
      <w:r>
        <w:t>- Python scripts for preprocessing, training, and integration</w:t>
      </w:r>
    </w:p>
    <w:p>
      <w:r>
        <w:t>- Synthetic dataset: synthetic_fraud_transactions_5000.csv</w:t>
      </w:r>
    </w:p>
    <w:p>
      <w:r>
        <w:t>- Trained model (Logistic Regression with SMOTE)</w:t>
      </w:r>
    </w:p>
    <w:p>
      <w:r>
        <w:t>- Evaluation reports</w:t>
      </w:r>
    </w:p>
    <w:p>
      <w:r>
        <w:t>- Portfolio documentation (this file)</w:t>
      </w:r>
    </w:p>
    <w:p>
      <w:pPr>
        <w:pStyle w:val="Heading1"/>
      </w:pPr>
      <w:r>
        <w:t>Community Sharing</w:t>
      </w:r>
    </w:p>
    <w:p>
      <w:r>
        <w:t>This project will be shared via Google Drive/GitHub with peer feedback and engagement.</w:t>
      </w:r>
    </w:p>
    <w:p>
      <w:pPr>
        <w:pStyle w:val="Heading1"/>
      </w:pPr>
      <w:r>
        <w:t>Summary</w:t>
      </w:r>
    </w:p>
    <w:p>
      <w:r>
        <w:t>Demonstrates generative AI application to fraud detection through data engineering, model training, and integration in a compliance setting.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